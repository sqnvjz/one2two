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t>01. 卓振兴                                           15860747547</w:t>
      </w:r>
    </w:p>
    <w:p>
      <w:pPr>
        <w:pStyle w:val="Normal"/>
      </w:pPr>
      <w:r>
        <w:t>广东省                                             13392686477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t>02. 庄艺东                                           厦门亨心贸易</w:t>
      </w:r>
    </w:p>
    <w:p>
      <w:pPr>
        <w:pStyle w:val="Normal"/>
      </w:pPr>
      <w:r>
        <w:t>广东省                                             13392686477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t>03. 庄小宽                                           财富大趋势</w:t>
      </w:r>
    </w:p>
    <w:p>
      <w:pPr>
        <w:pStyle w:val="Normal"/>
      </w:pPr>
      <w:r>
        <w:t>广东省                                             13392686477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t>04. 庄琼英                                           英雄天下</w:t>
      </w:r>
    </w:p>
    <w:p>
      <w:pPr>
        <w:pStyle w:val="Normal"/>
      </w:pPr>
      <w:r>
        <w:t>广东省                                             13392686477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t>05. 庄琼花                                           英雄花季</w:t>
      </w:r>
    </w:p>
    <w:p>
      <w:pPr>
        <w:pStyle w:val="Normal"/>
      </w:pPr>
      <w:r>
        <w:t>广东省                                             13392686477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t>06. 庄佩璇                                           Eliz伊西卓玛</w:t>
      </w:r>
    </w:p>
    <w:p>
      <w:pPr>
        <w:pStyle w:val="Normal"/>
      </w:pPr>
      <w:r>
        <w:t>广东省                                             13392686477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t>07. 祝军淼                                           祝军淼888</w:t>
      </w:r>
    </w:p>
    <w:p>
      <w:pPr>
        <w:pStyle w:val="Normal"/>
      </w:pPr>
      <w:r>
        <w:t>广东省                                             13392686477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t>08. 朱子贤                                           heather125521</w:t>
      </w:r>
    </w:p>
    <w:p>
      <w:pPr>
        <w:pStyle w:val="Normal"/>
      </w:pPr>
      <w:r>
        <w:t>广东省                                             13392686477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t>09. 朱增孝                                           15277302227</w:t>
      </w:r>
    </w:p>
    <w:p>
      <w:pPr>
        <w:pStyle w:val="Normal"/>
      </w:pPr>
      <w:r>
        <w:t>广东省                                             13392686477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t>10. 朱秀芳                                           13779963204</w:t>
      </w:r>
    </w:p>
    <w:p>
      <w:pPr>
        <w:pStyle w:val="Normal"/>
      </w:pPr>
      <w:r>
        <w:t>广东省                                             13392686477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t>11. 朱武                                           zw1885</w:t>
      </w:r>
    </w:p>
    <w:p>
      <w:pPr>
        <w:pStyle w:val="Normal"/>
      </w:pPr>
      <w:r>
        <w:t>广东省                                             13392686477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t>12. 朱赛玉                                           1584253855</w:t>
      </w:r>
    </w:p>
    <w:p>
      <w:pPr>
        <w:pStyle w:val="Normal"/>
      </w:pPr>
      <w:r>
        <w:t>广东省                                             13392686477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t>13. 朱海洪                                           鑫皇国际金品</w:t>
      </w:r>
    </w:p>
    <w:p>
      <w:pPr>
        <w:pStyle w:val="Normal"/>
      </w:pPr>
      <w:r>
        <w:t>广东省                                             13392686477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t>14. 朱海锋                                           骆驼港休闲</w:t>
      </w:r>
    </w:p>
    <w:p>
      <w:pPr>
        <w:pStyle w:val="Normal"/>
      </w:pPr>
      <w:r>
        <w:t>广东省                                             13392686477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t>15. 周跃镇                                           13850065609</w:t>
      </w:r>
    </w:p>
    <w:p>
      <w:pPr>
        <w:pStyle w:val="Normal"/>
      </w:pPr>
      <w:r>
        <w:t>广东省                                             13392686477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t>16. 周署玲                                           领航金龙</w:t>
      </w:r>
    </w:p>
    <w:p>
      <w:pPr>
        <w:pStyle w:val="Normal"/>
      </w:pPr>
      <w:r>
        <w:t>广东省                                             13392686477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t>17. 周全                                           13459019840</w:t>
      </w:r>
    </w:p>
    <w:p>
      <w:pPr>
        <w:pStyle w:val="Normal"/>
      </w:pPr>
      <w:r>
        <w:t>广东省                                             13392686477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t>18. 周朋                                           萱芷99</w:t>
      </w:r>
    </w:p>
    <w:p>
      <w:pPr>
        <w:pStyle w:val="Normal"/>
      </w:pPr>
      <w:r>
        <w:t>广东省                                             13392686477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t>19. 周宏                                           周宏精彩生活</w:t>
      </w:r>
    </w:p>
    <w:p>
      <w:pPr>
        <w:pStyle w:val="Normal"/>
      </w:pPr>
      <w:r>
        <w:t>广东省                                             13392686477</w:t>
      </w: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