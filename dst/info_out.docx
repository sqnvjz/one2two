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  <w:jc w:val="center"/>
      </w:pPr>
      <w:r>
        <w:rPr>
          <w:rFonts w:ascii="宋体" w:hAnsi="宋体"/>
          <w:b/>
          <w:sz w:val="52"/>
        </w:rPr>
        <w:t>信息表</w:t>
      </w:r>
    </w:p>
    <w:p>
      <w:pPr>
        <w:pStyle w:val="Normal"/>
        <w:jc w:val="right"/>
      </w:pPr>
      <w:r>
        <w:rPr>
          <w:rFonts w:ascii="宋体" w:hAnsi="宋体"/>
          <w:sz w:val="32"/>
        </w:rPr>
        <w:t>编号：A40001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姓名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卓振兴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用户名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15860747547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rPr>
                <w:rFonts w:ascii="宋体" w:hAnsi="宋体"/>
                <w:sz w:val="28"/>
              </w:rPr>
              <w:t>大写 柒仟元整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小写 7000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丙方（代出资人）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陈艺鸣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44010219720606482x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住址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6222083602002788278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102581001387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备注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</w:r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宋体" w:hAnsi="宋体"/>
          <w:b/>
          <w:sz w:val="52"/>
        </w:rPr>
        <w:t>信息表</w:t>
      </w:r>
    </w:p>
    <w:p>
      <w:pPr>
        <w:pStyle w:val="Normal"/>
        <w:jc w:val="right"/>
      </w:pPr>
      <w:r>
        <w:rPr>
          <w:rFonts w:ascii="宋体" w:hAnsi="宋体"/>
          <w:sz w:val="32"/>
        </w:rPr>
        <w:t>编号：A40002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姓名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庄艺东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用户名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厦门亨心贸易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rPr>
                <w:rFonts w:ascii="宋体" w:hAnsi="宋体"/>
                <w:sz w:val="28"/>
              </w:rPr>
              <w:t>大写 柒仟元整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小写 7000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丙方（代出资人）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陈艺鸣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44010219720606482x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住址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6222083602002788278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102581001387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备注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</w:r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宋体" w:hAnsi="宋体"/>
          <w:b/>
          <w:sz w:val="52"/>
        </w:rPr>
        <w:t>信息表</w:t>
      </w:r>
    </w:p>
    <w:p>
      <w:pPr>
        <w:pStyle w:val="Normal"/>
        <w:jc w:val="right"/>
      </w:pPr>
      <w:r>
        <w:rPr>
          <w:rFonts w:ascii="宋体" w:hAnsi="宋体"/>
          <w:sz w:val="32"/>
        </w:rPr>
        <w:t>编号：A40003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姓名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庄小宽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用户名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财富大趋势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rPr>
                <w:rFonts w:ascii="宋体" w:hAnsi="宋体"/>
                <w:sz w:val="28"/>
              </w:rPr>
              <w:t>大写 柒仟元整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小写 7000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丙方（代出资人）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陈艺鸣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44010219720606482x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住址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6222083602002788278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102581001387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备注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</w:r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宋体" w:hAnsi="宋体"/>
          <w:b/>
          <w:sz w:val="52"/>
        </w:rPr>
        <w:t>信息表</w:t>
      </w:r>
    </w:p>
    <w:p>
      <w:pPr>
        <w:pStyle w:val="Normal"/>
        <w:jc w:val="right"/>
      </w:pPr>
      <w:r>
        <w:rPr>
          <w:rFonts w:ascii="宋体" w:hAnsi="宋体"/>
          <w:sz w:val="32"/>
        </w:rPr>
        <w:t>编号：A40004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姓名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庄琼英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用户名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英雄天下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rPr>
                <w:rFonts w:ascii="宋体" w:hAnsi="宋体"/>
                <w:sz w:val="28"/>
              </w:rPr>
              <w:t>大写 柒拾万元整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小写 700000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丙方（代出资人）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陈艺鸣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44010219720606482x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住址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6222083602002788278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102581001387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备注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</w:r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宋体" w:hAnsi="宋体"/>
          <w:b/>
          <w:sz w:val="52"/>
        </w:rPr>
        <w:t>信息表</w:t>
      </w:r>
    </w:p>
    <w:p>
      <w:pPr>
        <w:pStyle w:val="Normal"/>
        <w:jc w:val="right"/>
      </w:pPr>
      <w:r>
        <w:rPr>
          <w:rFonts w:ascii="宋体" w:hAnsi="宋体"/>
          <w:sz w:val="32"/>
        </w:rPr>
        <w:t>编号：A40005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姓名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庄琼花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用户名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英雄花季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rPr>
                <w:rFonts w:ascii="宋体" w:hAnsi="宋体"/>
                <w:sz w:val="28"/>
              </w:rPr>
              <w:t>大写 柒仟元整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小写 7000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丙方（代出资人）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陈艺鸣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44010219720606482x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住址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6222083602002788278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102581001387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备注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</w:r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宋体" w:hAnsi="宋体"/>
          <w:b/>
          <w:sz w:val="52"/>
        </w:rPr>
        <w:t>信息表</w:t>
      </w:r>
    </w:p>
    <w:p>
      <w:pPr>
        <w:pStyle w:val="Normal"/>
        <w:jc w:val="right"/>
      </w:pPr>
      <w:r>
        <w:rPr>
          <w:rFonts w:ascii="宋体" w:hAnsi="宋体"/>
          <w:sz w:val="32"/>
        </w:rPr>
        <w:t>编号：A40006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姓名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庄佩璇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用户名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Eliz伊西卓玛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rPr>
                <w:rFonts w:ascii="宋体" w:hAnsi="宋体"/>
                <w:sz w:val="28"/>
              </w:rPr>
              <w:t>大写 叁万伍仟元整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小写 35000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丙方（代出资人）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陈艺鸣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44010219720606482x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住址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6222083602002788278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102581001387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备注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</w:r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宋体" w:hAnsi="宋体"/>
          <w:b/>
          <w:sz w:val="52"/>
        </w:rPr>
        <w:t>信息表</w:t>
      </w:r>
    </w:p>
    <w:p>
      <w:pPr>
        <w:pStyle w:val="Normal"/>
        <w:jc w:val="right"/>
      </w:pPr>
      <w:r>
        <w:rPr>
          <w:rFonts w:ascii="宋体" w:hAnsi="宋体"/>
          <w:sz w:val="32"/>
        </w:rPr>
        <w:t>编号：A40007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姓名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祝军淼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用户名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祝军淼888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rPr>
                <w:rFonts w:ascii="宋体" w:hAnsi="宋体"/>
                <w:sz w:val="28"/>
              </w:rPr>
              <w:t>大写 柒仟元整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小写 7000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丙方（代出资人）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陈艺鸣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44010219720606482x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住址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6222083602002788278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102581001387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备注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</w:r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宋体" w:hAnsi="宋体"/>
          <w:b/>
          <w:sz w:val="52"/>
        </w:rPr>
        <w:t>信息表</w:t>
      </w:r>
    </w:p>
    <w:p>
      <w:pPr>
        <w:pStyle w:val="Normal"/>
        <w:jc w:val="right"/>
      </w:pPr>
      <w:r>
        <w:rPr>
          <w:rFonts w:ascii="宋体" w:hAnsi="宋体"/>
          <w:sz w:val="32"/>
        </w:rPr>
        <w:t>编号：A40008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姓名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朱子贤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用户名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heather125521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rPr>
                <w:rFonts w:ascii="宋体" w:hAnsi="宋体"/>
                <w:sz w:val="28"/>
              </w:rPr>
              <w:t>大写 柒万元整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小写 70000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丙方（代出资人）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陈艺鸣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44010219720606482x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住址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6222083602002788278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102581001387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备注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</w:r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宋体" w:hAnsi="宋体"/>
          <w:b/>
          <w:sz w:val="52"/>
        </w:rPr>
        <w:t>信息表</w:t>
      </w:r>
    </w:p>
    <w:p>
      <w:pPr>
        <w:pStyle w:val="Normal"/>
        <w:jc w:val="right"/>
      </w:pPr>
      <w:r>
        <w:rPr>
          <w:rFonts w:ascii="宋体" w:hAnsi="宋体"/>
          <w:sz w:val="32"/>
        </w:rPr>
        <w:t>编号：A40009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姓名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朱增孝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用户名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15277302227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rPr>
                <w:rFonts w:ascii="宋体" w:hAnsi="宋体"/>
                <w:sz w:val="28"/>
              </w:rPr>
              <w:t>大写 柒仟元整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小写 7000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丙方（代出资人）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陈艺鸣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44010219720606482x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住址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6222083602002788278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102581001387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备注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</w:r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宋体" w:hAnsi="宋体"/>
          <w:b/>
          <w:sz w:val="52"/>
        </w:rPr>
        <w:t>信息表</w:t>
      </w:r>
    </w:p>
    <w:p>
      <w:pPr>
        <w:pStyle w:val="Normal"/>
        <w:jc w:val="right"/>
      </w:pPr>
      <w:r>
        <w:rPr>
          <w:rFonts w:ascii="宋体" w:hAnsi="宋体"/>
          <w:sz w:val="32"/>
        </w:rPr>
        <w:t>编号：A40010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姓名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朱秀芳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用户名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13779963204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rPr>
                <w:rFonts w:ascii="宋体" w:hAnsi="宋体"/>
                <w:sz w:val="28"/>
              </w:rPr>
              <w:t>大写 肆万贰仟元整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小写 42000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丙方（代出资人）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陈艺鸣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44010219720606482x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住址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6222083602002788278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102581001387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备注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</w:r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宋体" w:hAnsi="宋体"/>
          <w:b/>
          <w:sz w:val="52"/>
        </w:rPr>
        <w:t>信息表</w:t>
      </w:r>
    </w:p>
    <w:p>
      <w:pPr>
        <w:pStyle w:val="Normal"/>
        <w:jc w:val="right"/>
      </w:pPr>
      <w:r>
        <w:rPr>
          <w:rFonts w:ascii="宋体" w:hAnsi="宋体"/>
          <w:sz w:val="32"/>
        </w:rPr>
        <w:t>编号：A40011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姓名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朱武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用户名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zw1885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rPr>
                <w:rFonts w:ascii="宋体" w:hAnsi="宋体"/>
                <w:sz w:val="28"/>
              </w:rPr>
              <w:t>大写 柒仟元整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小写 7000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丙方（代出资人）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陈艺鸣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44010219720606482x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住址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6222083602002788278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102581001387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备注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</w:r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宋体" w:hAnsi="宋体"/>
          <w:b/>
          <w:sz w:val="52"/>
        </w:rPr>
        <w:t>信息表</w:t>
      </w:r>
    </w:p>
    <w:p>
      <w:pPr>
        <w:pStyle w:val="Normal"/>
        <w:jc w:val="right"/>
      </w:pPr>
      <w:r>
        <w:rPr>
          <w:rFonts w:ascii="宋体" w:hAnsi="宋体"/>
          <w:sz w:val="32"/>
        </w:rPr>
        <w:t>编号：A40012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姓名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朱赛玉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用户名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1584253855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rPr>
                <w:rFonts w:ascii="宋体" w:hAnsi="宋体"/>
                <w:sz w:val="28"/>
              </w:rPr>
              <w:t>大写 柒仟元整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小写 7000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丙方（代出资人）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陈艺鸣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44010219720606482x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住址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6222083602002788278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102581001387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备注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</w:r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宋体" w:hAnsi="宋体"/>
          <w:b/>
          <w:sz w:val="52"/>
        </w:rPr>
        <w:t>信息表</w:t>
      </w:r>
    </w:p>
    <w:p>
      <w:pPr>
        <w:pStyle w:val="Normal"/>
        <w:jc w:val="right"/>
      </w:pPr>
      <w:r>
        <w:rPr>
          <w:rFonts w:ascii="宋体" w:hAnsi="宋体"/>
          <w:sz w:val="32"/>
        </w:rPr>
        <w:t>编号：A40013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姓名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朱海洪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用户名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鑫皇国际金品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rPr>
                <w:rFonts w:ascii="宋体" w:hAnsi="宋体"/>
                <w:sz w:val="28"/>
              </w:rPr>
              <w:t>大写 柒仟元整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小写 7000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丙方（代出资人）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陈艺鸣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44010219720606482x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住址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6222083602002788278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102581001387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备注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</w:r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宋体" w:hAnsi="宋体"/>
          <w:b/>
          <w:sz w:val="52"/>
        </w:rPr>
        <w:t>信息表</w:t>
      </w:r>
    </w:p>
    <w:p>
      <w:pPr>
        <w:pStyle w:val="Normal"/>
        <w:jc w:val="right"/>
      </w:pPr>
      <w:r>
        <w:rPr>
          <w:rFonts w:ascii="宋体" w:hAnsi="宋体"/>
          <w:sz w:val="32"/>
        </w:rPr>
        <w:t>编号：A40014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姓名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朱海锋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用户名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骆驼港休闲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rPr>
                <w:rFonts w:ascii="宋体" w:hAnsi="宋体"/>
                <w:sz w:val="28"/>
              </w:rPr>
              <w:t>大写 柒仟元整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小写 7000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丙方（代出资人）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陈艺鸣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44010219720606482x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住址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6222083602002788278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102581001387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备注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</w:r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宋体" w:hAnsi="宋体"/>
          <w:b/>
          <w:sz w:val="52"/>
        </w:rPr>
        <w:t>信息表</w:t>
      </w:r>
    </w:p>
    <w:p>
      <w:pPr>
        <w:pStyle w:val="Normal"/>
        <w:jc w:val="right"/>
      </w:pPr>
      <w:r>
        <w:rPr>
          <w:rFonts w:ascii="宋体" w:hAnsi="宋体"/>
          <w:sz w:val="32"/>
        </w:rPr>
        <w:t>编号：A40015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姓名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周跃镇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用户名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13850065609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rPr>
                <w:rFonts w:ascii="宋体" w:hAnsi="宋体"/>
                <w:sz w:val="28"/>
              </w:rPr>
              <w:t>大写 柒仟元整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小写 7000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丙方（代出资人）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陈艺鸣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44010219720606482x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住址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6222083602002788278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102581001387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备注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</w:r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宋体" w:hAnsi="宋体"/>
          <w:b/>
          <w:sz w:val="52"/>
        </w:rPr>
        <w:t>信息表</w:t>
      </w:r>
    </w:p>
    <w:p>
      <w:pPr>
        <w:pStyle w:val="Normal"/>
        <w:jc w:val="right"/>
      </w:pPr>
      <w:r>
        <w:rPr>
          <w:rFonts w:ascii="宋体" w:hAnsi="宋体"/>
          <w:sz w:val="32"/>
        </w:rPr>
        <w:t>编号：A40016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姓名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周署玲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用户名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领航金龙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rPr>
                <w:rFonts w:ascii="宋体" w:hAnsi="宋体"/>
                <w:sz w:val="28"/>
              </w:rPr>
              <w:t>大写 柒仟元整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小写 7000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丙方（代出资人）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陈艺鸣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44010219720606482x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住址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6222083602002788278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102581001387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备注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</w:r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宋体" w:hAnsi="宋体"/>
          <w:b/>
          <w:sz w:val="52"/>
        </w:rPr>
        <w:t>信息表</w:t>
      </w:r>
    </w:p>
    <w:p>
      <w:pPr>
        <w:pStyle w:val="Normal"/>
        <w:jc w:val="right"/>
      </w:pPr>
      <w:r>
        <w:rPr>
          <w:rFonts w:ascii="宋体" w:hAnsi="宋体"/>
          <w:sz w:val="32"/>
        </w:rPr>
        <w:t>编号：A40017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姓名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周全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用户名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13459019840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rPr>
                <w:rFonts w:ascii="宋体" w:hAnsi="宋体"/>
                <w:sz w:val="28"/>
              </w:rPr>
              <w:t>大写 柒仟元整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小写 7000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丙方（代出资人）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陈艺鸣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44010219720606482x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住址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6222083602002788278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102581001387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备注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</w:r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宋体" w:hAnsi="宋体"/>
          <w:b/>
          <w:sz w:val="52"/>
        </w:rPr>
        <w:t>信息表</w:t>
      </w:r>
    </w:p>
    <w:p>
      <w:pPr>
        <w:pStyle w:val="Normal"/>
        <w:jc w:val="right"/>
      </w:pPr>
      <w:r>
        <w:rPr>
          <w:rFonts w:ascii="宋体" w:hAnsi="宋体"/>
          <w:sz w:val="32"/>
        </w:rPr>
        <w:t>编号：A40018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姓名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周朋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用户名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萱芷99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rPr>
                <w:rFonts w:ascii="宋体" w:hAnsi="宋体"/>
                <w:sz w:val="28"/>
              </w:rPr>
              <w:t>大写 柒仟元整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小写 7000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丙方（代出资人）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陈艺鸣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44010219720606482x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住址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6222083602002788278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102581001387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备注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</w:r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宋体" w:hAnsi="宋体"/>
          <w:b/>
          <w:sz w:val="52"/>
        </w:rPr>
        <w:t>信息表</w:t>
      </w:r>
    </w:p>
    <w:p>
      <w:pPr>
        <w:pStyle w:val="Normal"/>
        <w:jc w:val="right"/>
      </w:pPr>
      <w:r>
        <w:rPr>
          <w:rFonts w:ascii="宋体" w:hAnsi="宋体"/>
          <w:sz w:val="32"/>
        </w:rPr>
        <w:t>编号：A40019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姓名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周宏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用户名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周宏精彩生活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rPr>
                <w:rFonts w:ascii="宋体" w:hAnsi="宋体"/>
                <w:sz w:val="28"/>
              </w:rPr>
              <w:t>大写 柒仟元整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小写 7000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丙方（代出资人）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陈艺鸣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联系电话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13392686477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44010219720606482x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住址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6222083602002788278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  <w:t>102581001387</w:t>
            </w:r>
          </w:p>
        </w:tc>
      </w:tr>
      <w:tr>
        <w:tc>
          <w:tcPr>
            <w:tcW w:type="dxa" w:w="2160"/>
          </w:tcPr>
          <w:p>
            <w:r>
              <w:rPr>
                <w:rFonts w:ascii="宋体" w:hAnsi="宋体"/>
                <w:sz w:val="28"/>
              </w:rPr>
              <w:t>备注</w:t>
            </w:r>
          </w:p>
        </w:tc>
        <w:tc>
          <w:tcPr>
            <w:tcW w:type="dxa" w:w="6480"/>
            <w:gridSpan w:val="3"/>
          </w:tcPr>
          <w:p>
            <w:r>
              <w:rPr>
                <w:rFonts w:ascii="宋体" w:hAnsi="宋体"/>
                <w:sz w:val="28"/>
              </w:rPr>
            </w:r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